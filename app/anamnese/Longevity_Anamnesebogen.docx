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DAA0" w14:textId="49F1F042" w:rsidR="00293EC4" w:rsidRPr="007B312D" w:rsidRDefault="00000000">
      <w:pPr>
        <w:pStyle w:val="Title"/>
        <w:rPr>
          <w:lang w:val="de-DE"/>
        </w:rPr>
      </w:pPr>
      <w:r w:rsidRPr="007B312D">
        <w:rPr>
          <w:lang w:val="de-DE"/>
        </w:rPr>
        <w:t>Anamnesebogen</w:t>
      </w:r>
    </w:p>
    <w:p w14:paraId="5711F6D4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 xml:space="preserve">Bitte füllen Sie diesen Bogen möglichst vollständig aus. Die Angaben helfen uns, Ihr Gesundheitsprofil ganzheitlich zu verstehen und Ihr </w:t>
      </w:r>
      <w:proofErr w:type="spellStart"/>
      <w:r w:rsidRPr="007B312D">
        <w:rPr>
          <w:lang w:val="de-DE"/>
        </w:rPr>
        <w:t>Longevity</w:t>
      </w:r>
      <w:proofErr w:type="spellEnd"/>
      <w:r w:rsidRPr="007B312D">
        <w:rPr>
          <w:lang w:val="de-DE"/>
        </w:rPr>
        <w:t>-Programm individuell zu gestalten.</w:t>
      </w:r>
    </w:p>
    <w:p w14:paraId="67370086" w14:textId="78AB65B8" w:rsidR="00293EC4" w:rsidRPr="007B312D" w:rsidRDefault="00000000">
      <w:pPr>
        <w:pStyle w:val="Heading1"/>
        <w:rPr>
          <w:lang w:val="de-DE"/>
        </w:rPr>
      </w:pPr>
      <w:r w:rsidRPr="007B312D">
        <w:rPr>
          <w:lang w:val="de-DE"/>
        </w:rPr>
        <w:t>Persönliche Angaben</w:t>
      </w:r>
    </w:p>
    <w:p w14:paraId="441C08E5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Name: ___________________________________________</w:t>
      </w:r>
    </w:p>
    <w:p w14:paraId="028E0878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Geburtsdatum: ___________   Alter: _______ Jahre</w:t>
      </w:r>
    </w:p>
    <w:p w14:paraId="1DE79DD1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Größe: ________ cm     Gewicht: ________ kg</w:t>
      </w:r>
    </w:p>
    <w:p w14:paraId="599E1393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Beruf: ___________________________________________</w:t>
      </w:r>
    </w:p>
    <w:p w14:paraId="2061C52C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Kontakt / E-Mail: ________________________________</w:t>
      </w:r>
    </w:p>
    <w:p w14:paraId="61D5E97F" w14:textId="44B6A258" w:rsidR="00293EC4" w:rsidRPr="007B312D" w:rsidRDefault="00000000">
      <w:pPr>
        <w:pStyle w:val="Heading1"/>
        <w:rPr>
          <w:lang w:val="de-DE"/>
        </w:rPr>
      </w:pPr>
      <w:r w:rsidRPr="007B312D">
        <w:rPr>
          <w:lang w:val="de-DE"/>
        </w:rPr>
        <w:t>Beschwerden &amp; Ziele</w:t>
      </w:r>
    </w:p>
    <w:p w14:paraId="666B9609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Haben Sie aktuell gesundheitliche Beschwerden? Wenn ja, welche?</w:t>
      </w:r>
    </w:p>
    <w:p w14:paraId="4867BC7F" w14:textId="77777777" w:rsidR="00293EC4" w:rsidRDefault="00000000">
      <w:pPr>
        <w:rPr>
          <w:lang w:val="de-DE"/>
        </w:rPr>
      </w:pPr>
      <w:r w:rsidRPr="007B312D">
        <w:rPr>
          <w:lang w:val="de-DE"/>
        </w:rPr>
        <w:t xml:space="preserve">  ____________________________________________________________</w:t>
      </w:r>
    </w:p>
    <w:p w14:paraId="7B44807F" w14:textId="12A83E2F" w:rsidR="007B312D" w:rsidRDefault="007B312D">
      <w:pPr>
        <w:rPr>
          <w:lang w:val="de-DE"/>
        </w:rPr>
      </w:pPr>
      <w:r w:rsidRPr="007B312D">
        <w:rPr>
          <w:lang w:val="de-DE"/>
        </w:rPr>
        <w:t xml:space="preserve">  ____________________________________________________________</w:t>
      </w:r>
    </w:p>
    <w:p w14:paraId="4EB73D30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Was sind Ihre Ziele mit diesem Programm? (z. B. mehr Energie, Prävention, Muskelaufbau, Leistungsfähigkeit)</w:t>
      </w:r>
    </w:p>
    <w:p w14:paraId="66B3273D" w14:textId="77777777" w:rsidR="00293EC4" w:rsidRDefault="00000000">
      <w:pPr>
        <w:rPr>
          <w:lang w:val="de-DE"/>
        </w:rPr>
      </w:pPr>
      <w:r w:rsidRPr="007B312D">
        <w:rPr>
          <w:lang w:val="de-DE"/>
        </w:rPr>
        <w:t xml:space="preserve">  ____________________________________________________________</w:t>
      </w:r>
    </w:p>
    <w:p w14:paraId="7CA5CF4C" w14:textId="4A915D2D" w:rsidR="007B312D" w:rsidRPr="007B312D" w:rsidRDefault="007B312D">
      <w:pPr>
        <w:rPr>
          <w:lang w:val="de-DE"/>
        </w:rPr>
      </w:pPr>
      <w:r w:rsidRPr="007B312D">
        <w:rPr>
          <w:lang w:val="de-DE"/>
        </w:rPr>
        <w:t xml:space="preserve">  ____________________________________________________________</w:t>
      </w:r>
    </w:p>
    <w:p w14:paraId="01F52FF9" w14:textId="6C734B78" w:rsidR="00293EC4" w:rsidRPr="007B312D" w:rsidRDefault="00000000">
      <w:pPr>
        <w:pStyle w:val="Heading1"/>
        <w:rPr>
          <w:lang w:val="de-DE"/>
        </w:rPr>
      </w:pPr>
      <w:r w:rsidRPr="007B312D">
        <w:rPr>
          <w:lang w:val="de-DE"/>
        </w:rPr>
        <w:t>Vorerkrankungen &amp; Operationen</w:t>
      </w:r>
    </w:p>
    <w:p w14:paraId="363E0AA5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Wurden bei Ihnen relevante Erkrankungen diagnostiziert (z. B. Herz, Stoffwechsel, Autoimmun)?</w:t>
      </w:r>
    </w:p>
    <w:p w14:paraId="052B35B6" w14:textId="77777777" w:rsidR="00293EC4" w:rsidRDefault="00000000">
      <w:pPr>
        <w:rPr>
          <w:lang w:val="de-DE"/>
        </w:rPr>
      </w:pPr>
      <w:r w:rsidRPr="007B312D">
        <w:rPr>
          <w:lang w:val="de-DE"/>
        </w:rPr>
        <w:t xml:space="preserve">  ____________________________________________________________</w:t>
      </w:r>
    </w:p>
    <w:p w14:paraId="18400843" w14:textId="1B0FB013" w:rsidR="007B312D" w:rsidRPr="007B312D" w:rsidRDefault="007B312D">
      <w:pPr>
        <w:rPr>
          <w:lang w:val="de-DE"/>
        </w:rPr>
      </w:pPr>
      <w:r w:rsidRPr="007B312D">
        <w:rPr>
          <w:lang w:val="de-DE"/>
        </w:rPr>
        <w:t xml:space="preserve">  ____________________________________________________________</w:t>
      </w:r>
    </w:p>
    <w:p w14:paraId="65B84275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Haben Sie Operationen hinter sich?</w:t>
      </w:r>
    </w:p>
    <w:p w14:paraId="68DA7D4F" w14:textId="77777777" w:rsidR="00293EC4" w:rsidRDefault="00000000">
      <w:pPr>
        <w:rPr>
          <w:lang w:val="de-DE"/>
        </w:rPr>
      </w:pPr>
      <w:r w:rsidRPr="007B312D">
        <w:rPr>
          <w:lang w:val="de-DE"/>
        </w:rPr>
        <w:t xml:space="preserve">  ____________________________________________________________</w:t>
      </w:r>
    </w:p>
    <w:p w14:paraId="641D97A6" w14:textId="2FE5696C" w:rsidR="007B312D" w:rsidRPr="007B312D" w:rsidRDefault="007B312D">
      <w:pPr>
        <w:rPr>
          <w:lang w:val="de-DE"/>
        </w:rPr>
      </w:pPr>
      <w:r w:rsidRPr="007B312D">
        <w:rPr>
          <w:lang w:val="de-DE"/>
        </w:rPr>
        <w:t xml:space="preserve">  ____________________________________________________________</w:t>
      </w:r>
    </w:p>
    <w:p w14:paraId="210634BD" w14:textId="51C7B206" w:rsidR="00293EC4" w:rsidRPr="007B312D" w:rsidRDefault="00000000">
      <w:pPr>
        <w:pStyle w:val="Heading1"/>
        <w:rPr>
          <w:lang w:val="de-DE"/>
        </w:rPr>
      </w:pPr>
      <w:r w:rsidRPr="007B312D">
        <w:rPr>
          <w:lang w:val="de-DE"/>
        </w:rPr>
        <w:lastRenderedPageBreak/>
        <w:t>Familienanamnese</w:t>
      </w:r>
    </w:p>
    <w:p w14:paraId="062205DD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Gab es in Ihrer Familie (Eltern/Großeltern) Erkrankungen wie:</w:t>
      </w:r>
    </w:p>
    <w:p w14:paraId="6247A289" w14:textId="0F0A266F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Herzinfarkt / Schlaganfall</w:t>
      </w:r>
      <w:r w:rsidR="007B312D">
        <w:rPr>
          <w:lang w:val="de-DE"/>
        </w:rPr>
        <w:t>:</w:t>
      </w:r>
    </w:p>
    <w:p w14:paraId="713344E6" w14:textId="30D94675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Krebs (Art</w:t>
      </w:r>
      <w:r w:rsidR="007B312D">
        <w:rPr>
          <w:lang w:val="de-DE"/>
        </w:rPr>
        <w:t>?):</w:t>
      </w:r>
    </w:p>
    <w:p w14:paraId="56E7114E" w14:textId="1A70B48C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Demenz / Alzheimer</w:t>
      </w:r>
      <w:r w:rsidR="007B312D">
        <w:rPr>
          <w:lang w:val="de-DE"/>
        </w:rPr>
        <w:t>:</w:t>
      </w:r>
    </w:p>
    <w:p w14:paraId="798FD0CC" w14:textId="70CB219E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Diabetes / Stoffwechselstörungen</w:t>
      </w:r>
      <w:r w:rsidR="007B312D">
        <w:rPr>
          <w:lang w:val="de-DE"/>
        </w:rPr>
        <w:t>:</w:t>
      </w:r>
    </w:p>
    <w:p w14:paraId="1D4A1ECB" w14:textId="386A802F" w:rsidR="00293EC4" w:rsidRPr="007B312D" w:rsidRDefault="00000000">
      <w:pPr>
        <w:pStyle w:val="Heading1"/>
        <w:rPr>
          <w:lang w:val="de-DE"/>
        </w:rPr>
      </w:pPr>
      <w:r w:rsidRPr="007B312D">
        <w:rPr>
          <w:lang w:val="de-DE"/>
        </w:rPr>
        <w:t>Medikamente &amp; Nahrungsergänzung</w:t>
      </w:r>
    </w:p>
    <w:p w14:paraId="3F8C0ED0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Nehmen Sie regelmäßig Medikamente ein? Wenn ja, welche?</w:t>
      </w:r>
    </w:p>
    <w:p w14:paraId="7B211CD2" w14:textId="77777777" w:rsidR="00293EC4" w:rsidRDefault="00000000">
      <w:pPr>
        <w:rPr>
          <w:lang w:val="de-DE"/>
        </w:rPr>
      </w:pPr>
      <w:r w:rsidRPr="007B312D">
        <w:rPr>
          <w:lang w:val="de-DE"/>
        </w:rPr>
        <w:t xml:space="preserve">  __________________________________________</w:t>
      </w:r>
    </w:p>
    <w:p w14:paraId="52890BD6" w14:textId="77777777" w:rsidR="007B312D" w:rsidRDefault="007B312D" w:rsidP="007B312D">
      <w:r>
        <w:t xml:space="preserve">  __________________________________________</w:t>
      </w:r>
    </w:p>
    <w:p w14:paraId="6E97E58F" w14:textId="77777777" w:rsidR="007B312D" w:rsidRDefault="007B312D" w:rsidP="007B312D">
      <w:r>
        <w:t xml:space="preserve">  __________________________________________</w:t>
      </w:r>
    </w:p>
    <w:p w14:paraId="34058340" w14:textId="65090643" w:rsidR="007B312D" w:rsidRPr="007B312D" w:rsidRDefault="007B312D">
      <w:r>
        <w:t xml:space="preserve">  __________________________________________</w:t>
      </w:r>
    </w:p>
    <w:p w14:paraId="405BADA2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Nehmen Sie Nahrungsergänzungsmittel ein? Wenn ja, welche?</w:t>
      </w:r>
    </w:p>
    <w:p w14:paraId="1820F7BF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 xml:space="preserve">  __________________________________________</w:t>
      </w:r>
    </w:p>
    <w:p w14:paraId="51098248" w14:textId="77777777" w:rsidR="007B312D" w:rsidRPr="007B312D" w:rsidRDefault="007B312D" w:rsidP="007B312D">
      <w:pPr>
        <w:rPr>
          <w:lang w:val="de-DE"/>
        </w:rPr>
      </w:pPr>
      <w:r w:rsidRPr="007B312D">
        <w:rPr>
          <w:lang w:val="de-DE"/>
        </w:rPr>
        <w:t xml:space="preserve">  __________________________________________</w:t>
      </w:r>
    </w:p>
    <w:p w14:paraId="74D7F046" w14:textId="77777777" w:rsidR="007B312D" w:rsidRPr="007B312D" w:rsidRDefault="007B312D" w:rsidP="007B312D">
      <w:pPr>
        <w:rPr>
          <w:lang w:val="de-DE"/>
        </w:rPr>
      </w:pPr>
      <w:r w:rsidRPr="007B312D">
        <w:rPr>
          <w:lang w:val="de-DE"/>
        </w:rPr>
        <w:t xml:space="preserve">  __________________________________________</w:t>
      </w:r>
    </w:p>
    <w:p w14:paraId="1B29B1C1" w14:textId="77777777" w:rsidR="007B312D" w:rsidRDefault="007B312D" w:rsidP="007B312D">
      <w:r>
        <w:t xml:space="preserve">  __________________________________________</w:t>
      </w:r>
    </w:p>
    <w:p w14:paraId="735CFAAC" w14:textId="55BD3B0E" w:rsidR="007B312D" w:rsidRPr="007B312D" w:rsidRDefault="007B312D">
      <w:r>
        <w:t xml:space="preserve">  __________________________________________</w:t>
      </w:r>
    </w:p>
    <w:p w14:paraId="43CD1056" w14:textId="0E15D219" w:rsidR="00293EC4" w:rsidRPr="007B312D" w:rsidRDefault="00000000">
      <w:pPr>
        <w:pStyle w:val="Heading1"/>
        <w:rPr>
          <w:lang w:val="de-DE"/>
        </w:rPr>
      </w:pPr>
      <w:r w:rsidRPr="007B312D">
        <w:rPr>
          <w:lang w:val="de-DE"/>
        </w:rPr>
        <w:t>Lebensstil</w:t>
      </w:r>
    </w:p>
    <w:p w14:paraId="2CF884B1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Bewegung: Wie oft pro Woche trainieren Sie? ___________________________</w:t>
      </w:r>
    </w:p>
    <w:p w14:paraId="55073EC9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Schlaf: ☐ gut   ☐ mittelmäßig   ☐ schlecht</w:t>
      </w:r>
    </w:p>
    <w:p w14:paraId="12007F9C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 xml:space="preserve">• Ernährung: ☐ mischköstlich   ☐ vegetarisch   ☐ vegan   ☐ </w:t>
      </w:r>
      <w:proofErr w:type="spellStart"/>
      <w:r w:rsidRPr="007B312D">
        <w:rPr>
          <w:lang w:val="de-DE"/>
        </w:rPr>
        <w:t>low</w:t>
      </w:r>
      <w:proofErr w:type="spellEnd"/>
      <w:r w:rsidRPr="007B312D">
        <w:rPr>
          <w:lang w:val="de-DE"/>
        </w:rPr>
        <w:t xml:space="preserve"> </w:t>
      </w:r>
      <w:proofErr w:type="spellStart"/>
      <w:r w:rsidRPr="007B312D">
        <w:rPr>
          <w:lang w:val="de-DE"/>
        </w:rPr>
        <w:t>carb</w:t>
      </w:r>
      <w:proofErr w:type="spellEnd"/>
      <w:r w:rsidRPr="007B312D">
        <w:rPr>
          <w:lang w:val="de-DE"/>
        </w:rPr>
        <w:t xml:space="preserve">   ☐ mediterran</w:t>
      </w:r>
    </w:p>
    <w:p w14:paraId="382C4E4D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Rauchen: ☐ nein   ☐ ja, wie viel: ____________</w:t>
      </w:r>
    </w:p>
    <w:p w14:paraId="16C4B685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Alkohol: ☐ nein   ☐ gelegentlich   ☐ regelmäßig</w:t>
      </w:r>
    </w:p>
    <w:p w14:paraId="139AB7ED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Stressbelastung: ☐ niedrig   ☐ mittel   ☐ hoch</w:t>
      </w:r>
    </w:p>
    <w:p w14:paraId="318ECE00" w14:textId="6B630DB9" w:rsidR="00293EC4" w:rsidRPr="007B312D" w:rsidRDefault="00000000">
      <w:pPr>
        <w:pStyle w:val="Heading1"/>
        <w:rPr>
          <w:lang w:val="de-DE"/>
        </w:rPr>
      </w:pPr>
      <w:r w:rsidRPr="007B312D">
        <w:rPr>
          <w:lang w:val="de-DE"/>
        </w:rPr>
        <w:lastRenderedPageBreak/>
        <w:t>Für Frauen</w:t>
      </w:r>
      <w:r w:rsidR="007B312D">
        <w:rPr>
          <w:lang w:val="de-DE"/>
        </w:rPr>
        <w:t>:</w:t>
      </w:r>
    </w:p>
    <w:p w14:paraId="4E8193BE" w14:textId="77777777" w:rsidR="00293EC4" w:rsidRDefault="00000000">
      <w:pPr>
        <w:rPr>
          <w:lang w:val="de-DE"/>
        </w:rPr>
      </w:pPr>
      <w:r w:rsidRPr="007B312D">
        <w:rPr>
          <w:lang w:val="de-DE"/>
        </w:rPr>
        <w:t>• Zyklus regelmäßig? ☐ ja   ☐ nein</w:t>
      </w:r>
    </w:p>
    <w:p w14:paraId="4743759D" w14:textId="6A02DFC9" w:rsidR="007B312D" w:rsidRPr="007B312D" w:rsidRDefault="007B312D">
      <w:pPr>
        <w:rPr>
          <w:lang w:val="de-DE"/>
        </w:rPr>
      </w:pPr>
      <w:r w:rsidRPr="007B312D">
        <w:rPr>
          <w:lang w:val="de-DE"/>
        </w:rPr>
        <w:t>• Libido / Energie: ☐ normal   ☐ vermindert</w:t>
      </w:r>
    </w:p>
    <w:p w14:paraId="5C0DAD46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Schwangerschaften: ________   Kinder: ________</w:t>
      </w:r>
    </w:p>
    <w:p w14:paraId="13BD3AB0" w14:textId="3537C00E" w:rsidR="00293EC4" w:rsidRDefault="00000000">
      <w:pPr>
        <w:rPr>
          <w:lang w:val="de-DE"/>
        </w:rPr>
      </w:pPr>
      <w:r w:rsidRPr="007B312D">
        <w:rPr>
          <w:lang w:val="de-DE"/>
        </w:rPr>
        <w:t>• Hormonelle Verhütung</w:t>
      </w:r>
      <w:r w:rsidR="007B312D">
        <w:rPr>
          <w:lang w:val="de-DE"/>
        </w:rPr>
        <w:t xml:space="preserve"> oder Therapie</w:t>
      </w:r>
      <w:r w:rsidRPr="007B312D">
        <w:rPr>
          <w:lang w:val="de-DE"/>
        </w:rPr>
        <w:t xml:space="preserve">: ☐ ja   ☐ nein   </w:t>
      </w:r>
    </w:p>
    <w:p w14:paraId="24E2042D" w14:textId="159B0E22" w:rsidR="007B312D" w:rsidRPr="007B312D" w:rsidRDefault="007B312D">
      <w:pPr>
        <w:rPr>
          <w:lang w:val="de-DE"/>
        </w:rPr>
      </w:pPr>
      <w:r>
        <w:rPr>
          <w:lang w:val="de-DE"/>
        </w:rPr>
        <w:tab/>
        <w:t>Falls ja, welche: ______________________________________________________</w:t>
      </w:r>
    </w:p>
    <w:p w14:paraId="5D8126C3" w14:textId="58B6286F" w:rsidR="00293EC4" w:rsidRPr="007B312D" w:rsidRDefault="00000000">
      <w:pPr>
        <w:pStyle w:val="Heading1"/>
        <w:rPr>
          <w:lang w:val="de-DE"/>
        </w:rPr>
      </w:pPr>
      <w:r w:rsidRPr="007B312D">
        <w:rPr>
          <w:lang w:val="de-DE"/>
        </w:rPr>
        <w:t>Für Männer</w:t>
      </w:r>
    </w:p>
    <w:p w14:paraId="3EB8E2DA" w14:textId="77777777" w:rsidR="00293EC4" w:rsidRPr="007B312D" w:rsidRDefault="00000000">
      <w:pPr>
        <w:rPr>
          <w:lang w:val="de-DE"/>
        </w:rPr>
      </w:pPr>
      <w:r w:rsidRPr="007B312D">
        <w:rPr>
          <w:lang w:val="de-DE"/>
        </w:rPr>
        <w:t>• Libido / Energie: ☐ normal   ☐ vermindert</w:t>
      </w:r>
    </w:p>
    <w:p w14:paraId="55E3A122" w14:textId="77777777" w:rsidR="00293EC4" w:rsidRDefault="00000000">
      <w:pPr>
        <w:rPr>
          <w:lang w:val="de-DE"/>
        </w:rPr>
      </w:pPr>
      <w:r w:rsidRPr="007B312D">
        <w:rPr>
          <w:lang w:val="de-DE"/>
        </w:rPr>
        <w:t>• Testosteronwerte jemals gemessen? ☐ ja   ☐ nein</w:t>
      </w:r>
    </w:p>
    <w:p w14:paraId="4DDDB162" w14:textId="0E830EA9" w:rsidR="00293EC4" w:rsidRPr="007B312D" w:rsidRDefault="007B312D">
      <w:pPr>
        <w:rPr>
          <w:lang w:val="de-DE"/>
        </w:rPr>
      </w:pPr>
      <w:r>
        <w:rPr>
          <w:lang w:val="de-DE"/>
        </w:rPr>
        <w:tab/>
        <w:t xml:space="preserve">Falls Mangel, ist eine Substitution erfolgt?  </w:t>
      </w:r>
      <w:r w:rsidRPr="007B312D">
        <w:rPr>
          <w:lang w:val="de-DE"/>
        </w:rPr>
        <w:t>☐ ja   ☐ nein</w:t>
      </w:r>
    </w:p>
    <w:sectPr w:rsidR="00293EC4" w:rsidRPr="007B31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916393">
    <w:abstractNumId w:val="8"/>
  </w:num>
  <w:num w:numId="2" w16cid:durableId="1929457776">
    <w:abstractNumId w:val="6"/>
  </w:num>
  <w:num w:numId="3" w16cid:durableId="1310131589">
    <w:abstractNumId w:val="5"/>
  </w:num>
  <w:num w:numId="4" w16cid:durableId="1329749064">
    <w:abstractNumId w:val="4"/>
  </w:num>
  <w:num w:numId="5" w16cid:durableId="687027941">
    <w:abstractNumId w:val="7"/>
  </w:num>
  <w:num w:numId="6" w16cid:durableId="1767845170">
    <w:abstractNumId w:val="3"/>
  </w:num>
  <w:num w:numId="7" w16cid:durableId="256064688">
    <w:abstractNumId w:val="2"/>
  </w:num>
  <w:num w:numId="8" w16cid:durableId="213203671">
    <w:abstractNumId w:val="1"/>
  </w:num>
  <w:num w:numId="9" w16cid:durableId="162858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EC4"/>
    <w:rsid w:val="0029639D"/>
    <w:rsid w:val="00326F90"/>
    <w:rsid w:val="007B312D"/>
    <w:rsid w:val="00AA1D8D"/>
    <w:rsid w:val="00B47730"/>
    <w:rsid w:val="00CB0664"/>
    <w:rsid w:val="00E525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DF973"/>
  <w14:defaultImageDpi w14:val="300"/>
  <w15:docId w15:val="{876198E2-499E-9245-871F-A378DC42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Gjolli, Jonida</cp:lastModifiedBy>
  <cp:revision>2</cp:revision>
  <dcterms:created xsi:type="dcterms:W3CDTF">2013-12-23T23:15:00Z</dcterms:created>
  <dcterms:modified xsi:type="dcterms:W3CDTF">2025-10-05T16:25:00Z</dcterms:modified>
  <cp:category/>
</cp:coreProperties>
</file>